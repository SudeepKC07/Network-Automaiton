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443BD" w14:textId="378A628D" w:rsidR="00137111" w:rsidRPr="00137111" w:rsidRDefault="00AA6194" w:rsidP="00100802">
      <w:pPr>
        <w:spacing w:after="0"/>
        <w:ind w:left="-709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DEEPA KUNWAR</w:t>
      </w:r>
    </w:p>
    <w:p w14:paraId="4DC6EE49" w14:textId="380F2A24" w:rsidR="00784993" w:rsidRPr="003F61FD" w:rsidRDefault="00AA6194" w:rsidP="00100802">
      <w:pPr>
        <w:spacing w:after="0"/>
        <w:ind w:left="-709"/>
        <w:rPr>
          <w:rStyle w:val="Strong"/>
        </w:rPr>
      </w:pPr>
      <w:r>
        <w:rPr>
          <w:rStyle w:val="Strong"/>
        </w:rPr>
        <w:t>ADMIN | HELP DESK</w:t>
      </w:r>
      <w:r w:rsidR="004747CD">
        <w:rPr>
          <w:rStyle w:val="Strong"/>
        </w:rPr>
        <w:t xml:space="preserve"> | ROTARACT MEMBER</w:t>
      </w:r>
    </w:p>
    <w:p w14:paraId="7CA76F52" w14:textId="77777777" w:rsidR="00784993" w:rsidRDefault="00784993" w:rsidP="00AC15A0">
      <w:pPr>
        <w:spacing w:before="240" w:after="0"/>
        <w:jc w:val="both"/>
        <w:rPr>
          <w:rFonts w:ascii="Segoe UI Emoji" w:hAnsi="Segoe UI Emoji" w:cs="Segoe UI Emoji"/>
        </w:rPr>
      </w:pPr>
    </w:p>
    <w:p w14:paraId="61A1E4AD" w14:textId="2D508412" w:rsidR="0058571C" w:rsidRPr="00B53CCF" w:rsidRDefault="0058571C" w:rsidP="00A55003">
      <w:pPr>
        <w:pStyle w:val="IntenseQuote"/>
        <w:spacing w:before="0" w:after="0"/>
        <w:ind w:left="567" w:right="-718"/>
        <w:rPr>
          <w:i w:val="0"/>
          <w:iCs w:val="0"/>
          <w:color w:val="auto"/>
          <w:sz w:val="24"/>
          <w:szCs w:val="24"/>
        </w:rPr>
      </w:pPr>
      <w:r w:rsidRPr="00B53CCF">
        <w:rPr>
          <w:i w:val="0"/>
          <w:iCs w:val="0"/>
          <w:color w:val="auto"/>
          <w:sz w:val="24"/>
          <w:szCs w:val="24"/>
        </w:rPr>
        <w:t>Contact Info</w:t>
      </w:r>
    </w:p>
    <w:p w14:paraId="02ECECBD" w14:textId="325B39D4" w:rsidR="00137111" w:rsidRDefault="00000000" w:rsidP="00A55003">
      <w:pPr>
        <w:spacing w:after="0"/>
        <w:ind w:left="567" w:right="-718"/>
      </w:pPr>
      <w:r>
        <w:rPr>
          <w:rFonts w:ascii="Segoe UI Emoji" w:hAnsi="Segoe UI Emoji" w:cs="Segoe UI Emoji"/>
        </w:rPr>
        <w:t>📞</w:t>
      </w:r>
      <w:r>
        <w:t xml:space="preserve"> +61 42</w:t>
      </w:r>
      <w:r w:rsidR="00673A91">
        <w:t>0959</w:t>
      </w:r>
      <w:r>
        <w:t>703</w:t>
      </w:r>
    </w:p>
    <w:p w14:paraId="5F9BF407" w14:textId="6C3A9315" w:rsidR="00137111" w:rsidRDefault="00000000" w:rsidP="00A55003">
      <w:pPr>
        <w:spacing w:after="0"/>
        <w:ind w:left="567" w:right="-718"/>
        <w:sectPr w:rsidR="00137111" w:rsidSect="00137111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rFonts w:ascii="Segoe UI Emoji" w:hAnsi="Segoe UI Emoji" w:cs="Segoe UI Emoji"/>
        </w:rPr>
        <w:t>✉️</w:t>
      </w:r>
      <w:r>
        <w:t xml:space="preserve"> </w:t>
      </w:r>
      <w:hyperlink r:id="rId12" w:history="1">
        <w:r w:rsidR="00A55003" w:rsidRPr="00965255">
          <w:rPr>
            <w:rStyle w:val="Hyperlink"/>
          </w:rPr>
          <w:t>mailto:deepakunwarchettri@gmail.com</w:t>
        </w:r>
      </w:hyperlink>
    </w:p>
    <w:p w14:paraId="0F2A1192" w14:textId="77777777" w:rsidR="00BD3656" w:rsidRPr="00EC2242" w:rsidRDefault="00000000" w:rsidP="00F528A2">
      <w:pPr>
        <w:pStyle w:val="Title"/>
        <w:rPr>
          <w:b/>
          <w:bCs/>
          <w:color w:val="1F497D" w:themeColor="text2"/>
          <w:sz w:val="36"/>
          <w:szCs w:val="36"/>
        </w:rPr>
      </w:pPr>
      <w:r w:rsidRPr="00EC2242">
        <w:rPr>
          <w:b/>
          <w:bCs/>
          <w:color w:val="1F497D" w:themeColor="text2"/>
          <w:sz w:val="36"/>
          <w:szCs w:val="36"/>
        </w:rPr>
        <w:t>PROFILE</w:t>
      </w:r>
    </w:p>
    <w:p w14:paraId="4791D063" w14:textId="6D2C92AF" w:rsidR="00B53CCF" w:rsidRPr="00B53CCF" w:rsidRDefault="006B42C6" w:rsidP="00B53CCF">
      <w:pPr>
        <w:jc w:val="both"/>
        <w:rPr>
          <w:sz w:val="24"/>
          <w:szCs w:val="28"/>
          <w:lang w:val="en-AU"/>
        </w:rPr>
      </w:pPr>
      <w:r w:rsidRPr="006B42C6">
        <w:rPr>
          <w:sz w:val="24"/>
          <w:szCs w:val="28"/>
          <w:lang w:val="en-AU"/>
        </w:rPr>
        <w:t>Motivated and organised professional with 1 year of experience as an Administrative Assistant, handling paperwork, managing calls, and supporting daily office operations. Additionally, completed 6 months of experience as a teacher, developing strong communication and interpersonal skills.</w:t>
      </w:r>
    </w:p>
    <w:p w14:paraId="3FF43850" w14:textId="73422D9D" w:rsidR="00B53CCF" w:rsidRPr="00B53CCF" w:rsidRDefault="00B53CCF" w:rsidP="00B53CCF">
      <w:pPr>
        <w:jc w:val="both"/>
        <w:rPr>
          <w:sz w:val="24"/>
          <w:szCs w:val="28"/>
          <w:lang w:val="en-AU"/>
        </w:rPr>
      </w:pPr>
      <w:r w:rsidRPr="00B53CCF">
        <w:rPr>
          <w:sz w:val="24"/>
          <w:szCs w:val="28"/>
          <w:lang w:val="en-AU"/>
        </w:rPr>
        <w:t>I am recognised as a dedicated and solutions-focused professional who demonstrates a strong commitment to continuous improvement</w:t>
      </w:r>
      <w:r w:rsidR="00FB04D4">
        <w:rPr>
          <w:sz w:val="24"/>
          <w:szCs w:val="28"/>
          <w:lang w:val="en-AU"/>
        </w:rPr>
        <w:t>.</w:t>
      </w:r>
    </w:p>
    <w:p w14:paraId="4186F0BC" w14:textId="77777777" w:rsidR="00BD3656" w:rsidRPr="00EC2242" w:rsidRDefault="00000000" w:rsidP="00EC2242">
      <w:pPr>
        <w:pStyle w:val="Title"/>
        <w:spacing w:before="240"/>
        <w:jc w:val="both"/>
        <w:rPr>
          <w:b/>
          <w:bCs/>
          <w:color w:val="1F497D" w:themeColor="text2"/>
          <w:sz w:val="36"/>
          <w:szCs w:val="36"/>
        </w:rPr>
      </w:pPr>
      <w:r w:rsidRPr="00EC2242">
        <w:rPr>
          <w:b/>
          <w:bCs/>
          <w:color w:val="1F497D" w:themeColor="text2"/>
          <w:sz w:val="36"/>
          <w:szCs w:val="36"/>
        </w:rPr>
        <w:t>KEY ASSETS</w:t>
      </w:r>
    </w:p>
    <w:p w14:paraId="2F33EE97" w14:textId="55E114D6" w:rsidR="00BD3656" w:rsidRDefault="007C5B7C" w:rsidP="00137111">
      <w:pPr>
        <w:pStyle w:val="ListBullet"/>
        <w:jc w:val="both"/>
        <w:rPr>
          <w:sz w:val="24"/>
          <w:szCs w:val="24"/>
        </w:rPr>
      </w:pPr>
      <w:r w:rsidRPr="007C5B7C">
        <w:rPr>
          <w:b/>
          <w:bCs/>
          <w:sz w:val="24"/>
          <w:szCs w:val="24"/>
        </w:rPr>
        <w:t>Hybrid Network Integration:</w:t>
      </w:r>
      <w:r>
        <w:rPr>
          <w:sz w:val="24"/>
          <w:szCs w:val="24"/>
        </w:rPr>
        <w:t xml:space="preserve"> Experience</w:t>
      </w:r>
      <w:r w:rsidR="00EC2242">
        <w:rPr>
          <w:sz w:val="24"/>
          <w:szCs w:val="24"/>
        </w:rPr>
        <w:t xml:space="preserve"> in</w:t>
      </w:r>
      <w:r w:rsidRPr="009F13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designing and </w:t>
      </w:r>
      <w:r w:rsidRPr="009F13F8">
        <w:rPr>
          <w:sz w:val="24"/>
          <w:szCs w:val="24"/>
        </w:rPr>
        <w:t>deploying hybrid</w:t>
      </w:r>
      <w:r>
        <w:rPr>
          <w:sz w:val="24"/>
          <w:szCs w:val="24"/>
        </w:rPr>
        <w:t xml:space="preserve"> </w:t>
      </w:r>
      <w:r w:rsidRPr="009F13F8">
        <w:rPr>
          <w:sz w:val="24"/>
          <w:szCs w:val="24"/>
        </w:rPr>
        <w:t>networks</w:t>
      </w:r>
      <w:r w:rsidR="00DA5649">
        <w:rPr>
          <w:sz w:val="24"/>
          <w:szCs w:val="24"/>
        </w:rPr>
        <w:t>,</w:t>
      </w:r>
      <w:r w:rsidRPr="009F13F8">
        <w:rPr>
          <w:sz w:val="24"/>
          <w:szCs w:val="24"/>
        </w:rPr>
        <w:t xml:space="preserve"> integrating</w:t>
      </w:r>
      <w:r w:rsidR="00B53CCF">
        <w:rPr>
          <w:sz w:val="24"/>
          <w:szCs w:val="24"/>
        </w:rPr>
        <w:t xml:space="preserve"> multi-vendor devices like</w:t>
      </w:r>
      <w:r w:rsidRPr="009F13F8">
        <w:rPr>
          <w:sz w:val="24"/>
          <w:szCs w:val="24"/>
        </w:rPr>
        <w:t xml:space="preserve"> Cisco, Fortinet, Huawei, and Ruijie.</w:t>
      </w:r>
    </w:p>
    <w:p w14:paraId="292849CE" w14:textId="7468EBDD" w:rsidR="007C5B7C" w:rsidRDefault="007C5B7C" w:rsidP="00092C00">
      <w:pPr>
        <w:pStyle w:val="ListBullet"/>
        <w:jc w:val="both"/>
        <w:rPr>
          <w:sz w:val="24"/>
          <w:szCs w:val="24"/>
        </w:rPr>
      </w:pPr>
      <w:r w:rsidRPr="007C5B7C">
        <w:rPr>
          <w:b/>
          <w:bCs/>
          <w:sz w:val="24"/>
          <w:szCs w:val="24"/>
        </w:rPr>
        <w:t>Routing and Switching:</w:t>
      </w:r>
      <w:r w:rsidRPr="009F13F8">
        <w:rPr>
          <w:sz w:val="24"/>
          <w:szCs w:val="24"/>
        </w:rPr>
        <w:t xml:space="preserve"> </w:t>
      </w:r>
      <w:r>
        <w:rPr>
          <w:sz w:val="24"/>
          <w:szCs w:val="24"/>
        </w:rPr>
        <w:t>Expertise in</w:t>
      </w:r>
      <w:r w:rsidRPr="009F13F8">
        <w:rPr>
          <w:sz w:val="24"/>
          <w:szCs w:val="24"/>
        </w:rPr>
        <w:t xml:space="preserve"> routing protocols (BGP, OSPF, EIGRP) and switching technologies (VLAN</w:t>
      </w:r>
      <w:r w:rsidR="00092C00">
        <w:rPr>
          <w:sz w:val="24"/>
          <w:szCs w:val="24"/>
        </w:rPr>
        <w:t>s, Trunks</w:t>
      </w:r>
      <w:r w:rsidRPr="009F13F8">
        <w:rPr>
          <w:sz w:val="24"/>
          <w:szCs w:val="24"/>
        </w:rPr>
        <w:t>, STP</w:t>
      </w:r>
      <w:r>
        <w:rPr>
          <w:sz w:val="24"/>
          <w:szCs w:val="24"/>
        </w:rPr>
        <w:t>/RSTP</w:t>
      </w:r>
      <w:r w:rsidRPr="009F13F8">
        <w:rPr>
          <w:sz w:val="24"/>
          <w:szCs w:val="24"/>
        </w:rPr>
        <w:t>, LACP</w:t>
      </w:r>
      <w:r>
        <w:rPr>
          <w:sz w:val="24"/>
          <w:szCs w:val="24"/>
        </w:rPr>
        <w:t>, Stacking</w:t>
      </w:r>
      <w:r w:rsidRPr="009F13F8">
        <w:rPr>
          <w:sz w:val="24"/>
          <w:szCs w:val="24"/>
        </w:rPr>
        <w:t>).</w:t>
      </w:r>
    </w:p>
    <w:p w14:paraId="391FEA69" w14:textId="5C632239" w:rsidR="00092C00" w:rsidRPr="00092C00" w:rsidRDefault="00092C00" w:rsidP="00092C00">
      <w:pPr>
        <w:pStyle w:val="ListBullet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Network Security:</w:t>
      </w:r>
      <w:r>
        <w:rPr>
          <w:sz w:val="24"/>
          <w:szCs w:val="24"/>
        </w:rPr>
        <w:t xml:space="preserve"> </w:t>
      </w:r>
      <w:r w:rsidRPr="009F13F8">
        <w:rPr>
          <w:sz w:val="24"/>
          <w:szCs w:val="24"/>
        </w:rPr>
        <w:t xml:space="preserve">Expertise in NGFW, </w:t>
      </w:r>
      <w:r>
        <w:rPr>
          <w:sz w:val="24"/>
          <w:szCs w:val="24"/>
        </w:rPr>
        <w:t>UTM, SD-WAN</w:t>
      </w:r>
      <w:r w:rsidRPr="009F13F8">
        <w:rPr>
          <w:sz w:val="24"/>
          <w:szCs w:val="24"/>
        </w:rPr>
        <w:t xml:space="preserve">, </w:t>
      </w:r>
      <w:r>
        <w:rPr>
          <w:sz w:val="24"/>
          <w:szCs w:val="24"/>
        </w:rPr>
        <w:t>VDOMs</w:t>
      </w:r>
      <w:r w:rsidRPr="009F13F8">
        <w:rPr>
          <w:sz w:val="24"/>
          <w:szCs w:val="24"/>
        </w:rPr>
        <w:t xml:space="preserve">, </w:t>
      </w:r>
      <w:r w:rsidR="00DC52EF">
        <w:rPr>
          <w:sz w:val="24"/>
          <w:szCs w:val="24"/>
        </w:rPr>
        <w:t xml:space="preserve">IPSec/SSL </w:t>
      </w:r>
      <w:r w:rsidRPr="009F13F8">
        <w:rPr>
          <w:sz w:val="24"/>
          <w:szCs w:val="24"/>
        </w:rPr>
        <w:t>VPNs,</w:t>
      </w:r>
      <w:r w:rsidR="00DC52EF">
        <w:rPr>
          <w:sz w:val="24"/>
          <w:szCs w:val="24"/>
        </w:rPr>
        <w:t xml:space="preserve"> High Availability/VRRP, IPS/IDS</w:t>
      </w:r>
      <w:r w:rsidRPr="009F13F8">
        <w:rPr>
          <w:sz w:val="24"/>
          <w:szCs w:val="24"/>
        </w:rPr>
        <w:t xml:space="preserve"> and secure enterprise rollouts.</w:t>
      </w:r>
    </w:p>
    <w:p w14:paraId="77D5B4FE" w14:textId="42B019E9" w:rsidR="007C5B7C" w:rsidRDefault="00000000" w:rsidP="00137111">
      <w:pPr>
        <w:pStyle w:val="ListBullet"/>
        <w:jc w:val="both"/>
        <w:rPr>
          <w:sz w:val="24"/>
          <w:szCs w:val="24"/>
        </w:rPr>
      </w:pPr>
      <w:r w:rsidRPr="007C5B7C">
        <w:rPr>
          <w:b/>
          <w:bCs/>
          <w:sz w:val="24"/>
          <w:szCs w:val="24"/>
        </w:rPr>
        <w:t>Advanced troubleshooting</w:t>
      </w:r>
      <w:r w:rsidR="007C5B7C">
        <w:rPr>
          <w:sz w:val="24"/>
          <w:szCs w:val="24"/>
        </w:rPr>
        <w:t xml:space="preserve">: Hand-on experience on sniffer and debug tools like Wireshark and </w:t>
      </w:r>
      <w:r w:rsidR="00DA5649">
        <w:rPr>
          <w:sz w:val="24"/>
          <w:szCs w:val="24"/>
        </w:rPr>
        <w:t>NGFW</w:t>
      </w:r>
      <w:r w:rsidR="007C5B7C">
        <w:rPr>
          <w:sz w:val="24"/>
          <w:szCs w:val="24"/>
        </w:rPr>
        <w:t xml:space="preserve"> inbuilt </w:t>
      </w:r>
      <w:r w:rsidR="00092C00">
        <w:rPr>
          <w:sz w:val="24"/>
          <w:szCs w:val="24"/>
        </w:rPr>
        <w:t>debug</w:t>
      </w:r>
      <w:r w:rsidR="007C5B7C">
        <w:rPr>
          <w:sz w:val="24"/>
          <w:szCs w:val="24"/>
        </w:rPr>
        <w:t xml:space="preserve"> </w:t>
      </w:r>
      <w:r w:rsidR="00092C00">
        <w:rPr>
          <w:sz w:val="24"/>
          <w:szCs w:val="24"/>
        </w:rPr>
        <w:t>tools</w:t>
      </w:r>
      <w:r w:rsidR="007C5B7C">
        <w:rPr>
          <w:sz w:val="24"/>
          <w:szCs w:val="24"/>
        </w:rPr>
        <w:t>.</w:t>
      </w:r>
    </w:p>
    <w:p w14:paraId="5105CF1A" w14:textId="1AC306D1" w:rsidR="00DA5649" w:rsidRDefault="00DA5649" w:rsidP="00DA5649">
      <w:pPr>
        <w:pStyle w:val="ListBullet"/>
        <w:jc w:val="both"/>
        <w:rPr>
          <w:sz w:val="24"/>
          <w:szCs w:val="24"/>
        </w:rPr>
      </w:pPr>
      <w:r w:rsidRPr="00092C00">
        <w:rPr>
          <w:b/>
          <w:bCs/>
          <w:sz w:val="24"/>
          <w:szCs w:val="24"/>
        </w:rPr>
        <w:t>Technical Documentation:</w:t>
      </w:r>
      <w:r>
        <w:rPr>
          <w:sz w:val="24"/>
          <w:szCs w:val="24"/>
        </w:rPr>
        <w:t xml:space="preserve"> skills in </w:t>
      </w:r>
      <w:r w:rsidRPr="009F13F8">
        <w:rPr>
          <w:sz w:val="24"/>
          <w:szCs w:val="24"/>
        </w:rPr>
        <w:t>preparing detailed technical documentation</w:t>
      </w:r>
      <w:r>
        <w:rPr>
          <w:sz w:val="24"/>
          <w:szCs w:val="24"/>
        </w:rPr>
        <w:t xml:space="preserve"> like </w:t>
      </w:r>
      <w:r w:rsidRPr="009F13F8">
        <w:rPr>
          <w:sz w:val="24"/>
          <w:szCs w:val="24"/>
        </w:rPr>
        <w:t>network topology diagrams</w:t>
      </w:r>
      <w:r>
        <w:rPr>
          <w:sz w:val="24"/>
          <w:szCs w:val="24"/>
        </w:rPr>
        <w:t>, WLAN Site Survey Report, rollback plan.</w:t>
      </w:r>
    </w:p>
    <w:p w14:paraId="4CF3915B" w14:textId="3028AD7C" w:rsidR="00DA5649" w:rsidRPr="00DA5649" w:rsidRDefault="00DA5649" w:rsidP="00DA5649">
      <w:pPr>
        <w:pStyle w:val="ListBullet"/>
        <w:jc w:val="both"/>
        <w:rPr>
          <w:sz w:val="24"/>
          <w:szCs w:val="24"/>
        </w:rPr>
      </w:pPr>
      <w:r w:rsidRPr="00DA5649">
        <w:rPr>
          <w:b/>
          <w:bCs/>
          <w:sz w:val="24"/>
          <w:szCs w:val="24"/>
        </w:rPr>
        <w:t>Scripting/Automation:</w:t>
      </w:r>
      <w:r>
        <w:rPr>
          <w:b/>
          <w:bCs/>
          <w:sz w:val="24"/>
          <w:szCs w:val="24"/>
        </w:rPr>
        <w:t xml:space="preserve"> </w:t>
      </w:r>
      <w:r w:rsidRPr="00DA5649">
        <w:rPr>
          <w:sz w:val="24"/>
          <w:szCs w:val="24"/>
        </w:rPr>
        <w:t>skills in Python</w:t>
      </w:r>
      <w:r>
        <w:rPr>
          <w:sz w:val="24"/>
          <w:szCs w:val="24"/>
        </w:rPr>
        <w:t xml:space="preserve"> for network automation</w:t>
      </w:r>
      <w:r w:rsidRPr="00DA5649">
        <w:rPr>
          <w:sz w:val="24"/>
          <w:szCs w:val="24"/>
        </w:rPr>
        <w:t>, Ansible</w:t>
      </w:r>
      <w:r>
        <w:rPr>
          <w:sz w:val="24"/>
          <w:szCs w:val="24"/>
        </w:rPr>
        <w:t xml:space="preserve"> playbook scripting</w:t>
      </w:r>
      <w:r w:rsidRPr="00DA5649">
        <w:rPr>
          <w:sz w:val="24"/>
          <w:szCs w:val="24"/>
        </w:rPr>
        <w:t>, GitHub</w:t>
      </w:r>
      <w:r>
        <w:rPr>
          <w:sz w:val="24"/>
          <w:szCs w:val="24"/>
        </w:rPr>
        <w:t xml:space="preserve"> for version control.</w:t>
      </w:r>
    </w:p>
    <w:p w14:paraId="7654E6A7" w14:textId="43ED50D0" w:rsidR="00BD3656" w:rsidRDefault="00092C00" w:rsidP="00137111">
      <w:pPr>
        <w:pStyle w:val="ListBullet"/>
        <w:jc w:val="both"/>
        <w:rPr>
          <w:sz w:val="24"/>
          <w:szCs w:val="24"/>
        </w:rPr>
      </w:pPr>
      <w:r w:rsidRPr="00092C00">
        <w:rPr>
          <w:b/>
          <w:bCs/>
          <w:sz w:val="24"/>
          <w:szCs w:val="24"/>
        </w:rPr>
        <w:t>Ticket Management:</w:t>
      </w:r>
      <w:r>
        <w:rPr>
          <w:sz w:val="24"/>
          <w:szCs w:val="24"/>
        </w:rPr>
        <w:t xml:space="preserve"> Experience</w:t>
      </w:r>
      <w:r w:rsidRPr="009F13F8">
        <w:rPr>
          <w:sz w:val="24"/>
          <w:szCs w:val="24"/>
        </w:rPr>
        <w:t xml:space="preserve"> in ServiceNow</w:t>
      </w:r>
      <w:r>
        <w:rPr>
          <w:sz w:val="24"/>
          <w:szCs w:val="24"/>
        </w:rPr>
        <w:t xml:space="preserve"> and ConnectWise</w:t>
      </w:r>
      <w:r w:rsidRPr="009F13F8">
        <w:rPr>
          <w:sz w:val="24"/>
          <w:szCs w:val="24"/>
        </w:rPr>
        <w:t xml:space="preserve"> ticketing environment</w:t>
      </w:r>
      <w:r>
        <w:rPr>
          <w:sz w:val="24"/>
          <w:szCs w:val="24"/>
        </w:rPr>
        <w:t>.</w:t>
      </w:r>
    </w:p>
    <w:p w14:paraId="4A2B8548" w14:textId="039771E0" w:rsidR="00BD3656" w:rsidRDefault="00000000" w:rsidP="00137111">
      <w:pPr>
        <w:pStyle w:val="ListBullet"/>
        <w:jc w:val="both"/>
        <w:rPr>
          <w:sz w:val="24"/>
          <w:szCs w:val="24"/>
        </w:rPr>
      </w:pPr>
      <w:r w:rsidRPr="00092C00">
        <w:rPr>
          <w:b/>
          <w:bCs/>
          <w:sz w:val="24"/>
          <w:szCs w:val="24"/>
        </w:rPr>
        <w:t>Experience administering</w:t>
      </w:r>
      <w:r w:rsidRPr="009F13F8">
        <w:rPr>
          <w:sz w:val="24"/>
          <w:szCs w:val="24"/>
        </w:rPr>
        <w:t xml:space="preserve"> Azure AD, VMware, and server</w:t>
      </w:r>
      <w:r w:rsidR="001B2F03">
        <w:rPr>
          <w:sz w:val="24"/>
          <w:szCs w:val="24"/>
        </w:rPr>
        <w:t>/desktop</w:t>
      </w:r>
      <w:r w:rsidRPr="009F13F8">
        <w:rPr>
          <w:sz w:val="24"/>
          <w:szCs w:val="24"/>
        </w:rPr>
        <w:t xml:space="preserve"> environments in enterprise networks.</w:t>
      </w:r>
    </w:p>
    <w:p w14:paraId="3759C80F" w14:textId="40A659D1" w:rsidR="00DA5649" w:rsidRPr="00AC15A0" w:rsidRDefault="007C5B7C" w:rsidP="00AC15A0">
      <w:pPr>
        <w:pStyle w:val="ListBullet"/>
        <w:jc w:val="both"/>
        <w:rPr>
          <w:sz w:val="24"/>
          <w:szCs w:val="24"/>
        </w:rPr>
      </w:pPr>
      <w:r w:rsidRPr="007C5B7C">
        <w:rPr>
          <w:b/>
          <w:bCs/>
          <w:sz w:val="24"/>
          <w:szCs w:val="24"/>
        </w:rPr>
        <w:t>Soft Skills:</w:t>
      </w:r>
      <w:r w:rsidRPr="007C5B7C">
        <w:rPr>
          <w:sz w:val="24"/>
          <w:szCs w:val="24"/>
        </w:rPr>
        <w:t xml:space="preserve"> Documentation, Communication, </w:t>
      </w:r>
      <w:r w:rsidR="00092C00">
        <w:rPr>
          <w:sz w:val="24"/>
          <w:szCs w:val="24"/>
        </w:rPr>
        <w:t>t</w:t>
      </w:r>
      <w:r w:rsidR="00092C00" w:rsidRPr="007C5B7C">
        <w:rPr>
          <w:sz w:val="24"/>
          <w:szCs w:val="24"/>
        </w:rPr>
        <w:t>eam</w:t>
      </w:r>
      <w:r w:rsidR="00092C00">
        <w:rPr>
          <w:sz w:val="24"/>
          <w:szCs w:val="24"/>
        </w:rPr>
        <w:t>work</w:t>
      </w:r>
      <w:r>
        <w:rPr>
          <w:sz w:val="24"/>
          <w:szCs w:val="24"/>
        </w:rPr>
        <w:t>.</w:t>
      </w:r>
    </w:p>
    <w:p w14:paraId="30367C56" w14:textId="22790EA1" w:rsidR="00BD3656" w:rsidRPr="00EC2242" w:rsidRDefault="00000000" w:rsidP="00F528A2">
      <w:pPr>
        <w:pStyle w:val="Title"/>
        <w:spacing w:before="240"/>
        <w:jc w:val="both"/>
        <w:rPr>
          <w:b/>
          <w:bCs/>
          <w:color w:val="1F497D" w:themeColor="text2"/>
          <w:sz w:val="36"/>
          <w:szCs w:val="36"/>
        </w:rPr>
      </w:pPr>
      <w:r w:rsidRPr="00EC2242">
        <w:rPr>
          <w:b/>
          <w:bCs/>
          <w:color w:val="1F497D" w:themeColor="text2"/>
          <w:sz w:val="36"/>
          <w:szCs w:val="36"/>
        </w:rPr>
        <w:lastRenderedPageBreak/>
        <w:t>PROFESSIONAL EXPERIENCE</w:t>
      </w:r>
    </w:p>
    <w:p w14:paraId="11125185" w14:textId="133E8413" w:rsidR="00F528A2" w:rsidRPr="00F528A2" w:rsidRDefault="00F528A2" w:rsidP="00F528A2">
      <w:pPr>
        <w:spacing w:after="0"/>
        <w:jc w:val="both"/>
        <w:rPr>
          <w:b/>
          <w:sz w:val="28"/>
          <w:szCs w:val="28"/>
        </w:rPr>
      </w:pPr>
      <w:r w:rsidRPr="00F528A2">
        <w:rPr>
          <w:b/>
          <w:sz w:val="28"/>
          <w:szCs w:val="28"/>
        </w:rPr>
        <w:t>IT SUPPORT OFFICER</w:t>
      </w:r>
    </w:p>
    <w:p w14:paraId="354CABEF" w14:textId="3205AC6B" w:rsidR="00BD3656" w:rsidRPr="00B56A74" w:rsidRDefault="00000000" w:rsidP="00F528A2">
      <w:pPr>
        <w:pStyle w:val="Subtitle"/>
        <w:rPr>
          <w:b/>
          <w:bCs/>
        </w:rPr>
      </w:pPr>
      <w:r w:rsidRPr="00B56A74">
        <w:rPr>
          <w:b/>
          <w:bCs/>
        </w:rPr>
        <w:t>Axiom Technologies, Australia | Aug 2023 –</w:t>
      </w:r>
      <w:r w:rsidR="00F528A2" w:rsidRPr="00B56A74">
        <w:rPr>
          <w:b/>
          <w:bCs/>
        </w:rPr>
        <w:t>Present</w:t>
      </w:r>
    </w:p>
    <w:p w14:paraId="1E2B3BC3" w14:textId="0D28B785" w:rsidR="00917BF6" w:rsidRDefault="00917BF6" w:rsidP="00917BF6">
      <w:pPr>
        <w:pStyle w:val="ListBullet"/>
        <w:numPr>
          <w:ilvl w:val="0"/>
          <w:numId w:val="0"/>
        </w:numPr>
        <w:jc w:val="both"/>
        <w:rPr>
          <w:sz w:val="24"/>
          <w:szCs w:val="24"/>
        </w:rPr>
      </w:pPr>
      <w:r w:rsidRPr="00917BF6">
        <w:rPr>
          <w:sz w:val="24"/>
          <w:szCs w:val="24"/>
        </w:rPr>
        <w:t xml:space="preserve">As </w:t>
      </w:r>
      <w:r w:rsidR="005776C1" w:rsidRPr="00917BF6">
        <w:rPr>
          <w:sz w:val="24"/>
          <w:szCs w:val="24"/>
        </w:rPr>
        <w:t>an</w:t>
      </w:r>
      <w:r w:rsidRPr="00917BF6">
        <w:rPr>
          <w:sz w:val="24"/>
          <w:szCs w:val="24"/>
        </w:rPr>
        <w:t xml:space="preserve"> </w:t>
      </w:r>
      <w:r w:rsidR="005776C1">
        <w:rPr>
          <w:sz w:val="24"/>
          <w:szCs w:val="24"/>
        </w:rPr>
        <w:t>IT</w:t>
      </w:r>
      <w:r w:rsidRPr="00917BF6">
        <w:rPr>
          <w:sz w:val="24"/>
          <w:szCs w:val="24"/>
        </w:rPr>
        <w:t xml:space="preserve"> Support Officer at Axiom Technologies, I provide L1 and L2 technical support to enterprise users, ensuring seamless desktop, network, and application performance. I respond</w:t>
      </w:r>
      <w:r w:rsidR="001B2F03">
        <w:rPr>
          <w:sz w:val="24"/>
          <w:szCs w:val="24"/>
        </w:rPr>
        <w:t xml:space="preserve"> </w:t>
      </w:r>
      <w:r w:rsidRPr="00917BF6">
        <w:rPr>
          <w:sz w:val="24"/>
          <w:szCs w:val="24"/>
        </w:rPr>
        <w:t>to incidents through ServiceNow, aligning with ITIL processes to deliver high-quality support.</w:t>
      </w:r>
    </w:p>
    <w:p w14:paraId="67F0978D" w14:textId="58B06392" w:rsidR="00917BF6" w:rsidRPr="00C01046" w:rsidRDefault="00917BF6" w:rsidP="00917BF6">
      <w:pPr>
        <w:pStyle w:val="ListBullet"/>
        <w:jc w:val="both"/>
        <w:rPr>
          <w:sz w:val="24"/>
          <w:szCs w:val="24"/>
        </w:rPr>
      </w:pPr>
      <w:r w:rsidRPr="00C01046">
        <w:rPr>
          <w:sz w:val="24"/>
          <w:szCs w:val="24"/>
        </w:rPr>
        <w:t>Delivered end-user support across network, desktop, printer, and VPN environments.</w:t>
      </w:r>
    </w:p>
    <w:p w14:paraId="6AC51F09" w14:textId="3EA1379A" w:rsidR="00917BF6" w:rsidRPr="00C01046" w:rsidRDefault="00917BF6" w:rsidP="00917BF6">
      <w:pPr>
        <w:pStyle w:val="ListBullet"/>
        <w:jc w:val="both"/>
        <w:rPr>
          <w:sz w:val="24"/>
          <w:szCs w:val="24"/>
        </w:rPr>
      </w:pPr>
      <w:r w:rsidRPr="00C01046">
        <w:rPr>
          <w:sz w:val="24"/>
          <w:szCs w:val="24"/>
        </w:rPr>
        <w:t>Administered Azure AD accounts, managed IT assets, and maintained documentation aligned.</w:t>
      </w:r>
    </w:p>
    <w:p w14:paraId="27449368" w14:textId="2E1C1C8F" w:rsidR="00917BF6" w:rsidRPr="00C01046" w:rsidRDefault="00917BF6" w:rsidP="00917BF6">
      <w:pPr>
        <w:pStyle w:val="ListBullet"/>
        <w:jc w:val="both"/>
        <w:rPr>
          <w:sz w:val="24"/>
          <w:szCs w:val="24"/>
        </w:rPr>
      </w:pPr>
      <w:r w:rsidRPr="00C01046">
        <w:rPr>
          <w:sz w:val="24"/>
          <w:szCs w:val="24"/>
        </w:rPr>
        <w:t>Collaborated with the site IT coordinator to streamline support workflows</w:t>
      </w:r>
      <w:r w:rsidR="00C01046" w:rsidRPr="00C01046">
        <w:rPr>
          <w:sz w:val="24"/>
          <w:szCs w:val="24"/>
        </w:rPr>
        <w:t>.</w:t>
      </w:r>
    </w:p>
    <w:p w14:paraId="25FE3C2A" w14:textId="43702511" w:rsidR="00AC15A0" w:rsidRDefault="00AC15A0" w:rsidP="00AC15A0">
      <w:pPr>
        <w:rPr>
          <w:b/>
          <w:bCs/>
        </w:rPr>
      </w:pPr>
      <w:r w:rsidRPr="00AC15A0">
        <w:rPr>
          <w:b/>
          <w:bCs/>
        </w:rPr>
        <w:t>ACHIEVEMENTS:</w:t>
      </w:r>
    </w:p>
    <w:p w14:paraId="10A097B7" w14:textId="7FD8E5C2" w:rsidR="00AC15A0" w:rsidRPr="00AC15A0" w:rsidRDefault="00C01046" w:rsidP="00AC15A0">
      <w:pPr>
        <w:pStyle w:val="ListBullet"/>
        <w:jc w:val="both"/>
        <w:rPr>
          <w:sz w:val="24"/>
          <w:szCs w:val="24"/>
        </w:rPr>
      </w:pPr>
      <w:r w:rsidRPr="00C01046">
        <w:rPr>
          <w:sz w:val="24"/>
          <w:szCs w:val="24"/>
        </w:rPr>
        <w:t>Improved stakeholder confidence and cross-functional collaboration by providing full visibility into support case handling; held daily stand-ups with onsite coordinators to proactively address escalated technical issues.</w:t>
      </w:r>
    </w:p>
    <w:p w14:paraId="14AFA1DF" w14:textId="77777777" w:rsidR="00F528A2" w:rsidRPr="00F528A2" w:rsidRDefault="00F528A2" w:rsidP="00F528A2">
      <w:pPr>
        <w:spacing w:after="0"/>
        <w:jc w:val="both"/>
        <w:rPr>
          <w:b/>
          <w:sz w:val="28"/>
          <w:szCs w:val="28"/>
        </w:rPr>
      </w:pPr>
      <w:r w:rsidRPr="00F528A2">
        <w:rPr>
          <w:b/>
          <w:sz w:val="28"/>
          <w:szCs w:val="28"/>
        </w:rPr>
        <w:t>NETWORK ENGINEER</w:t>
      </w:r>
    </w:p>
    <w:p w14:paraId="2B22C35A" w14:textId="34E01C6F" w:rsidR="00BD3656" w:rsidRPr="00B56A74" w:rsidRDefault="00000000" w:rsidP="00F528A2">
      <w:pPr>
        <w:pStyle w:val="Subtitle"/>
        <w:rPr>
          <w:b/>
          <w:bCs/>
        </w:rPr>
      </w:pPr>
      <w:r w:rsidRPr="00B56A74">
        <w:rPr>
          <w:b/>
          <w:bCs/>
        </w:rPr>
        <w:t>Neology Next Pvt. Ltd., Nepal | Jan 2019 – Jul 2022</w:t>
      </w:r>
    </w:p>
    <w:p w14:paraId="16C8FD09" w14:textId="3A0CF448" w:rsidR="00C66CDA" w:rsidRPr="00C66CDA" w:rsidRDefault="00C66CDA" w:rsidP="00917BF6">
      <w:pPr>
        <w:pStyle w:val="ListBullet"/>
        <w:numPr>
          <w:ilvl w:val="0"/>
          <w:numId w:val="0"/>
        </w:numPr>
        <w:jc w:val="both"/>
        <w:rPr>
          <w:sz w:val="24"/>
          <w:szCs w:val="24"/>
          <w:lang w:val="en-AU"/>
        </w:rPr>
      </w:pPr>
      <w:r w:rsidRPr="00C66CDA">
        <w:rPr>
          <w:sz w:val="24"/>
          <w:szCs w:val="24"/>
          <w:lang w:val="en-AU"/>
        </w:rPr>
        <w:t>As a Network Engineer at Neology Next Pvt. Ltd., I was responsible for designing, deploying, and maintaining enterprise-grade network infrastructure across diverse customer environments.</w:t>
      </w:r>
      <w:r w:rsidR="00917BF6">
        <w:rPr>
          <w:sz w:val="24"/>
          <w:szCs w:val="24"/>
          <w:lang w:val="en-AU"/>
        </w:rPr>
        <w:t xml:space="preserve"> </w:t>
      </w:r>
      <w:r w:rsidRPr="00C66CDA">
        <w:rPr>
          <w:sz w:val="24"/>
          <w:szCs w:val="24"/>
          <w:lang w:val="en-AU"/>
        </w:rPr>
        <w:t>I collaborated closely with clients</w:t>
      </w:r>
      <w:r w:rsidR="001B2F03">
        <w:rPr>
          <w:sz w:val="24"/>
          <w:szCs w:val="24"/>
          <w:lang w:val="en-AU"/>
        </w:rPr>
        <w:t>,</w:t>
      </w:r>
      <w:r w:rsidRPr="00C66CDA">
        <w:rPr>
          <w:sz w:val="24"/>
          <w:szCs w:val="24"/>
          <w:lang w:val="en-AU"/>
        </w:rPr>
        <w:t xml:space="preserve"> to understand business needs and translate them into secure, scalable network solutions</w:t>
      </w:r>
      <w:r w:rsidR="00C109A7">
        <w:rPr>
          <w:sz w:val="24"/>
          <w:szCs w:val="24"/>
          <w:lang w:val="en-AU"/>
        </w:rPr>
        <w:t>, in coordination with company’s COO.</w:t>
      </w:r>
    </w:p>
    <w:p w14:paraId="5286CCFB" w14:textId="739635F5" w:rsidR="00C66CDA" w:rsidRPr="00C66CDA" w:rsidRDefault="00C66CDA" w:rsidP="00917BF6">
      <w:pPr>
        <w:pStyle w:val="ListBullet"/>
        <w:jc w:val="both"/>
        <w:rPr>
          <w:sz w:val="24"/>
          <w:szCs w:val="24"/>
          <w:lang w:val="en-AU"/>
        </w:rPr>
      </w:pPr>
      <w:r w:rsidRPr="00C66CDA">
        <w:rPr>
          <w:sz w:val="24"/>
          <w:szCs w:val="24"/>
          <w:lang w:val="en-AU"/>
        </w:rPr>
        <w:t>Designed and implemented network topologies including MPLS IP</w:t>
      </w:r>
      <w:r w:rsidR="00917BF6">
        <w:rPr>
          <w:sz w:val="24"/>
          <w:szCs w:val="24"/>
          <w:lang w:val="en-AU"/>
        </w:rPr>
        <w:t xml:space="preserve">Sec </w:t>
      </w:r>
      <w:r w:rsidRPr="00C66CDA">
        <w:rPr>
          <w:sz w:val="24"/>
          <w:szCs w:val="24"/>
          <w:lang w:val="en-AU"/>
        </w:rPr>
        <w:t xml:space="preserve">VPN, </w:t>
      </w:r>
      <w:r w:rsidR="001B2F03">
        <w:rPr>
          <w:sz w:val="24"/>
          <w:szCs w:val="24"/>
          <w:lang w:val="en-AU"/>
        </w:rPr>
        <w:t>network</w:t>
      </w:r>
      <w:r w:rsidR="00917BF6">
        <w:rPr>
          <w:sz w:val="24"/>
          <w:szCs w:val="24"/>
          <w:lang w:val="en-AU"/>
        </w:rPr>
        <w:t xml:space="preserve"> </w:t>
      </w:r>
      <w:r w:rsidRPr="00C66CDA">
        <w:rPr>
          <w:sz w:val="24"/>
          <w:szCs w:val="24"/>
          <w:lang w:val="en-AU"/>
        </w:rPr>
        <w:t>segmentation, and secure access solutions</w:t>
      </w:r>
      <w:r w:rsidR="00917BF6">
        <w:rPr>
          <w:sz w:val="24"/>
          <w:szCs w:val="24"/>
          <w:lang w:val="en-AU"/>
        </w:rPr>
        <w:t>, in close coordination with client and 3P vendors.</w:t>
      </w:r>
    </w:p>
    <w:p w14:paraId="7109CCFF" w14:textId="77777777" w:rsidR="00C66CDA" w:rsidRPr="00C66CDA" w:rsidRDefault="00C66CDA" w:rsidP="00917BF6">
      <w:pPr>
        <w:pStyle w:val="ListBullet"/>
        <w:jc w:val="both"/>
        <w:rPr>
          <w:sz w:val="24"/>
          <w:szCs w:val="24"/>
          <w:lang w:val="en-AU"/>
        </w:rPr>
      </w:pPr>
      <w:r w:rsidRPr="00C66CDA">
        <w:rPr>
          <w:sz w:val="24"/>
          <w:szCs w:val="24"/>
          <w:lang w:val="en-AU"/>
        </w:rPr>
        <w:t>Delivered detailed network documentation, rollback plans, and client-facing technical guides.</w:t>
      </w:r>
    </w:p>
    <w:p w14:paraId="71CD4B39" w14:textId="2C0ADF36" w:rsidR="00C66CDA" w:rsidRPr="00C66CDA" w:rsidRDefault="00C66CDA" w:rsidP="00917BF6">
      <w:pPr>
        <w:pStyle w:val="ListBullet"/>
        <w:jc w:val="both"/>
        <w:rPr>
          <w:sz w:val="24"/>
          <w:szCs w:val="24"/>
          <w:lang w:val="en-AU"/>
        </w:rPr>
      </w:pPr>
      <w:r w:rsidRPr="00C66CDA">
        <w:rPr>
          <w:sz w:val="24"/>
          <w:szCs w:val="24"/>
          <w:lang w:val="en-AU"/>
        </w:rPr>
        <w:t xml:space="preserve">Acted as </w:t>
      </w:r>
      <w:r w:rsidR="00917BF6" w:rsidRPr="00C66CDA">
        <w:rPr>
          <w:sz w:val="24"/>
          <w:szCs w:val="24"/>
          <w:lang w:val="en-AU"/>
        </w:rPr>
        <w:t>an</w:t>
      </w:r>
      <w:r w:rsidRPr="00C66CDA">
        <w:rPr>
          <w:sz w:val="24"/>
          <w:szCs w:val="24"/>
          <w:lang w:val="en-AU"/>
        </w:rPr>
        <w:t xml:space="preserve"> escalation point, resolving high-impact incidents and mentoring junior engineers.</w:t>
      </w:r>
    </w:p>
    <w:p w14:paraId="709FEEAF" w14:textId="1FED5F45" w:rsidR="00C66CDA" w:rsidRPr="00C66CDA" w:rsidRDefault="00C66CDA" w:rsidP="00917BF6">
      <w:pPr>
        <w:pStyle w:val="ListBullet"/>
        <w:jc w:val="both"/>
        <w:rPr>
          <w:sz w:val="24"/>
          <w:szCs w:val="24"/>
          <w:lang w:val="en-AU"/>
        </w:rPr>
      </w:pPr>
      <w:r w:rsidRPr="00C66CDA">
        <w:rPr>
          <w:sz w:val="24"/>
          <w:szCs w:val="24"/>
          <w:lang w:val="en-AU"/>
        </w:rPr>
        <w:t xml:space="preserve">Led interoperability testing and successful deployment of </w:t>
      </w:r>
      <w:r w:rsidR="00917BF6">
        <w:rPr>
          <w:sz w:val="24"/>
          <w:szCs w:val="24"/>
          <w:lang w:val="en-AU"/>
        </w:rPr>
        <w:t xml:space="preserve">multi-vendor </w:t>
      </w:r>
      <w:r w:rsidRPr="00C66CDA">
        <w:rPr>
          <w:sz w:val="24"/>
          <w:szCs w:val="24"/>
          <w:lang w:val="en-AU"/>
        </w:rPr>
        <w:t>hybrid systems</w:t>
      </w:r>
      <w:r w:rsidR="00917BF6">
        <w:rPr>
          <w:sz w:val="24"/>
          <w:szCs w:val="24"/>
          <w:lang w:val="en-AU"/>
        </w:rPr>
        <w:t>.</w:t>
      </w:r>
    </w:p>
    <w:p w14:paraId="505E6291" w14:textId="77777777" w:rsidR="00AC15A0" w:rsidRDefault="00AC15A0" w:rsidP="00AC15A0">
      <w:pPr>
        <w:rPr>
          <w:b/>
          <w:bCs/>
        </w:rPr>
      </w:pPr>
      <w:r w:rsidRPr="00AC15A0">
        <w:rPr>
          <w:b/>
          <w:bCs/>
        </w:rPr>
        <w:t>ACHIEVEMENTS:</w:t>
      </w:r>
    </w:p>
    <w:p w14:paraId="3377CBE3" w14:textId="69467849" w:rsidR="00C109A7" w:rsidRDefault="00C109A7" w:rsidP="00AC15A0">
      <w:pPr>
        <w:pStyle w:val="ListBullet"/>
        <w:jc w:val="both"/>
        <w:rPr>
          <w:sz w:val="24"/>
          <w:szCs w:val="24"/>
        </w:rPr>
      </w:pPr>
      <w:r>
        <w:rPr>
          <w:sz w:val="24"/>
          <w:szCs w:val="24"/>
        </w:rPr>
        <w:t>Led a collocation project for a major bank in Nepal, from in-house to DC deployment, with major changes in network architecture by implementing redundancy and VDOMs in the existing infrastructure.</w:t>
      </w:r>
    </w:p>
    <w:p w14:paraId="19D4BBE0" w14:textId="3292EA7D" w:rsidR="00C109A7" w:rsidRDefault="00C66CDA" w:rsidP="00AC15A0">
      <w:pPr>
        <w:pStyle w:val="ListBulle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Played crucial role </w:t>
      </w:r>
      <w:r w:rsidR="00C109A7">
        <w:rPr>
          <w:sz w:val="24"/>
          <w:szCs w:val="24"/>
        </w:rPr>
        <w:t>i</w:t>
      </w:r>
      <w:r>
        <w:rPr>
          <w:sz w:val="24"/>
          <w:szCs w:val="24"/>
        </w:rPr>
        <w:t>n introducing</w:t>
      </w:r>
      <w:r w:rsidR="00C109A7">
        <w:rPr>
          <w:sz w:val="24"/>
          <w:szCs w:val="24"/>
        </w:rPr>
        <w:t xml:space="preserve"> and implementing</w:t>
      </w:r>
      <w:r>
        <w:rPr>
          <w:sz w:val="24"/>
          <w:szCs w:val="24"/>
        </w:rPr>
        <w:t xml:space="preserve"> Wi-Fi as a secure network alternative in the financial institutions, in Nepal, with proper </w:t>
      </w:r>
      <w:r w:rsidR="00C109A7">
        <w:rPr>
          <w:sz w:val="24"/>
          <w:szCs w:val="24"/>
        </w:rPr>
        <w:t>ACL and network segregation in place.</w:t>
      </w:r>
    </w:p>
    <w:p w14:paraId="4FF846A4" w14:textId="6E0E4344" w:rsidR="00AC15A0" w:rsidRPr="00AC15A0" w:rsidRDefault="00C66CDA" w:rsidP="00AC15A0">
      <w:pPr>
        <w:pStyle w:val="ListBullet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917BF6">
        <w:rPr>
          <w:sz w:val="24"/>
          <w:szCs w:val="24"/>
        </w:rPr>
        <w:t>I took</w:t>
      </w:r>
      <w:r w:rsidR="00C109A7">
        <w:rPr>
          <w:sz w:val="24"/>
          <w:szCs w:val="24"/>
        </w:rPr>
        <w:t xml:space="preserve"> part in providing training </w:t>
      </w:r>
      <w:r w:rsidR="00917BF6">
        <w:rPr>
          <w:sz w:val="24"/>
          <w:szCs w:val="24"/>
        </w:rPr>
        <w:t>for</w:t>
      </w:r>
      <w:r w:rsidR="00C109A7">
        <w:rPr>
          <w:sz w:val="24"/>
          <w:szCs w:val="24"/>
        </w:rPr>
        <w:t xml:space="preserve"> the </w:t>
      </w:r>
      <w:r w:rsidR="001B2F03">
        <w:rPr>
          <w:sz w:val="24"/>
          <w:szCs w:val="24"/>
        </w:rPr>
        <w:t xml:space="preserve">junior engineers </w:t>
      </w:r>
      <w:r w:rsidR="00C109A7">
        <w:rPr>
          <w:sz w:val="24"/>
          <w:szCs w:val="24"/>
        </w:rPr>
        <w:t>and represent</w:t>
      </w:r>
      <w:r w:rsidR="001B2F03">
        <w:rPr>
          <w:sz w:val="24"/>
          <w:szCs w:val="24"/>
        </w:rPr>
        <w:t>ed</w:t>
      </w:r>
      <w:r w:rsidR="00C109A7">
        <w:rPr>
          <w:sz w:val="24"/>
          <w:szCs w:val="24"/>
        </w:rPr>
        <w:t xml:space="preserve"> </w:t>
      </w:r>
      <w:r w:rsidR="001B2F03">
        <w:rPr>
          <w:sz w:val="24"/>
          <w:szCs w:val="24"/>
        </w:rPr>
        <w:t>the</w:t>
      </w:r>
      <w:r w:rsidR="00C109A7">
        <w:rPr>
          <w:sz w:val="24"/>
          <w:szCs w:val="24"/>
        </w:rPr>
        <w:t xml:space="preserve"> company in seminar</w:t>
      </w:r>
      <w:r w:rsidR="00917BF6">
        <w:rPr>
          <w:sz w:val="24"/>
          <w:szCs w:val="24"/>
        </w:rPr>
        <w:t xml:space="preserve">s </w:t>
      </w:r>
      <w:r w:rsidR="00C109A7">
        <w:rPr>
          <w:sz w:val="24"/>
          <w:szCs w:val="24"/>
        </w:rPr>
        <w:t>by providing awareness in network security</w:t>
      </w:r>
      <w:r w:rsidR="001B2F03">
        <w:rPr>
          <w:sz w:val="24"/>
          <w:szCs w:val="24"/>
        </w:rPr>
        <w:t>.</w:t>
      </w:r>
    </w:p>
    <w:p w14:paraId="2E0C5E7B" w14:textId="183D892E" w:rsidR="00F528A2" w:rsidRDefault="00F528A2" w:rsidP="00F528A2">
      <w:pPr>
        <w:pStyle w:val="IntenseQuote"/>
        <w:ind w:left="0" w:right="15"/>
        <w:rPr>
          <w:rFonts w:asciiTheme="majorHAnsi" w:hAnsiTheme="majorHAnsi" w:cstheme="majorHAnsi"/>
          <w:i w:val="0"/>
          <w:iCs w:val="0"/>
          <w:color w:val="1F497D" w:themeColor="text2"/>
          <w:sz w:val="36"/>
          <w:szCs w:val="36"/>
        </w:rPr>
      </w:pPr>
      <w:r w:rsidRPr="00F528A2">
        <w:rPr>
          <w:rFonts w:asciiTheme="majorHAnsi" w:hAnsiTheme="majorHAnsi" w:cstheme="majorHAnsi"/>
          <w:i w:val="0"/>
          <w:iCs w:val="0"/>
          <w:color w:val="1F497D" w:themeColor="text2"/>
          <w:sz w:val="36"/>
          <w:szCs w:val="36"/>
        </w:rPr>
        <w:t>ADDITIONAL CAREER HISTORY</w:t>
      </w:r>
    </w:p>
    <w:p w14:paraId="22E0A2EB" w14:textId="14BB9BDB" w:rsidR="00F528A2" w:rsidRDefault="00F528A2" w:rsidP="00F528A2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FIELD ENGINEER</w:t>
      </w:r>
    </w:p>
    <w:p w14:paraId="0D96EBED" w14:textId="7820F194" w:rsidR="00F528A2" w:rsidRPr="00B56A74" w:rsidRDefault="00F528A2" w:rsidP="00F528A2">
      <w:pPr>
        <w:pStyle w:val="Subtitle"/>
        <w:rPr>
          <w:b/>
          <w:bCs/>
        </w:rPr>
      </w:pPr>
      <w:r w:rsidRPr="00B56A74">
        <w:rPr>
          <w:b/>
          <w:bCs/>
        </w:rPr>
        <w:t>MNL Technologies Pty. Ltd., Australia | Aug 2022 – Mar 2025</w:t>
      </w:r>
    </w:p>
    <w:p w14:paraId="01331357" w14:textId="61FD531E" w:rsidR="00F528A2" w:rsidRPr="00B56A74" w:rsidRDefault="00F528A2" w:rsidP="00F528A2">
      <w:pPr>
        <w:spacing w:after="0"/>
        <w:rPr>
          <w:b/>
          <w:bCs/>
          <w:sz w:val="24"/>
          <w:szCs w:val="24"/>
        </w:rPr>
      </w:pPr>
      <w:r w:rsidRPr="00B56A74">
        <w:rPr>
          <w:b/>
          <w:bCs/>
          <w:sz w:val="24"/>
          <w:szCs w:val="24"/>
        </w:rPr>
        <w:t xml:space="preserve">TECHNICAL ASSOCIATE </w:t>
      </w:r>
      <w:r w:rsidR="00FB04D4">
        <w:rPr>
          <w:b/>
          <w:bCs/>
          <w:sz w:val="24"/>
          <w:szCs w:val="24"/>
        </w:rPr>
        <w:t xml:space="preserve">- </w:t>
      </w:r>
      <w:r w:rsidRPr="00B56A74">
        <w:rPr>
          <w:b/>
          <w:bCs/>
          <w:sz w:val="24"/>
          <w:szCs w:val="24"/>
        </w:rPr>
        <w:t>TRAINEE</w:t>
      </w:r>
    </w:p>
    <w:p w14:paraId="1C619352" w14:textId="1F79ABCD" w:rsidR="00F528A2" w:rsidRPr="00B56A74" w:rsidRDefault="00F528A2" w:rsidP="00F528A2">
      <w:pPr>
        <w:pStyle w:val="Subtitle"/>
        <w:rPr>
          <w:b/>
          <w:bCs/>
        </w:rPr>
      </w:pPr>
      <w:r w:rsidRPr="00B56A74">
        <w:rPr>
          <w:b/>
          <w:bCs/>
        </w:rPr>
        <w:t>InfoDevelopers Pvt. Ltd., Nepal | Jul 2018 – Jan 2019</w:t>
      </w:r>
    </w:p>
    <w:p w14:paraId="5952D43F" w14:textId="77777777" w:rsidR="00BD3656" w:rsidRPr="00EC2242" w:rsidRDefault="00000000" w:rsidP="00F528A2">
      <w:pPr>
        <w:pStyle w:val="Title"/>
        <w:spacing w:before="240"/>
        <w:jc w:val="both"/>
        <w:rPr>
          <w:b/>
          <w:bCs/>
          <w:color w:val="1F497D" w:themeColor="text2"/>
          <w:sz w:val="36"/>
          <w:szCs w:val="36"/>
        </w:rPr>
      </w:pPr>
      <w:r w:rsidRPr="00EC2242">
        <w:rPr>
          <w:b/>
          <w:bCs/>
          <w:color w:val="1F497D" w:themeColor="text2"/>
          <w:sz w:val="36"/>
          <w:szCs w:val="36"/>
        </w:rPr>
        <w:t>EDUCATION</w:t>
      </w:r>
    </w:p>
    <w:p w14:paraId="59A55565" w14:textId="4160529C" w:rsidR="00BD3656" w:rsidRPr="00137111" w:rsidRDefault="00DA5649" w:rsidP="009F13F8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MASTER OF APPLIED INFORMATION TECHNOLOGY</w:t>
      </w:r>
    </w:p>
    <w:p w14:paraId="36C9F2BC" w14:textId="19B41B98" w:rsidR="00BD3656" w:rsidRPr="00DA5649" w:rsidRDefault="00000000" w:rsidP="00DA5649">
      <w:pPr>
        <w:pStyle w:val="Subtitle"/>
        <w:rPr>
          <w:b/>
          <w:bCs/>
        </w:rPr>
      </w:pPr>
      <w:r w:rsidRPr="00DA5649">
        <w:rPr>
          <w:b/>
          <w:bCs/>
        </w:rPr>
        <w:t>Victoria University, Sydney, Australia</w:t>
      </w:r>
      <w:r w:rsidR="00DA5649">
        <w:rPr>
          <w:b/>
          <w:bCs/>
        </w:rPr>
        <w:t>, 2024</w:t>
      </w:r>
    </w:p>
    <w:p w14:paraId="7C71F77A" w14:textId="68B07479" w:rsidR="00BD3656" w:rsidRPr="00DA5649" w:rsidRDefault="00DA5649" w:rsidP="009F13F8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BACHELOR OF COMPUTER SCIENCE AND INFORMATION TECHNOLOGY</w:t>
      </w:r>
      <w:r w:rsidRPr="00DA5649">
        <w:rPr>
          <w:b/>
          <w:bCs/>
          <w:sz w:val="24"/>
          <w:szCs w:val="24"/>
        </w:rPr>
        <w:t xml:space="preserve"> </w:t>
      </w:r>
    </w:p>
    <w:p w14:paraId="3B2FF3B7" w14:textId="0F984BA7" w:rsidR="00BD3656" w:rsidRPr="00DA5649" w:rsidRDefault="00000000" w:rsidP="00DA5649">
      <w:pPr>
        <w:pStyle w:val="Subtitle"/>
        <w:rPr>
          <w:b/>
          <w:bCs/>
        </w:rPr>
      </w:pPr>
      <w:r w:rsidRPr="00DA5649">
        <w:rPr>
          <w:b/>
          <w:bCs/>
        </w:rPr>
        <w:t>Amrit Science Campus (ASCOL), Tribhuvan University, Nepal</w:t>
      </w:r>
      <w:r w:rsidR="00DA5649">
        <w:rPr>
          <w:b/>
          <w:bCs/>
        </w:rPr>
        <w:t>, 2020</w:t>
      </w:r>
    </w:p>
    <w:p w14:paraId="4778F657" w14:textId="77777777" w:rsidR="00BD3656" w:rsidRPr="009F13F8" w:rsidRDefault="00000000" w:rsidP="00F528A2">
      <w:pPr>
        <w:pStyle w:val="Title"/>
        <w:spacing w:before="240"/>
        <w:jc w:val="both"/>
        <w:rPr>
          <w:b/>
          <w:bCs/>
          <w:sz w:val="36"/>
          <w:szCs w:val="36"/>
        </w:rPr>
      </w:pPr>
      <w:r w:rsidRPr="009F13F8">
        <w:rPr>
          <w:b/>
          <w:bCs/>
          <w:sz w:val="36"/>
          <w:szCs w:val="36"/>
        </w:rPr>
        <w:t>AVAILABILITY</w:t>
      </w:r>
    </w:p>
    <w:p w14:paraId="068F4E1C" w14:textId="77777777" w:rsidR="00BD3656" w:rsidRPr="00137111" w:rsidRDefault="00000000" w:rsidP="003F61FD">
      <w:pPr>
        <w:jc w:val="both"/>
        <w:rPr>
          <w:sz w:val="24"/>
          <w:szCs w:val="24"/>
        </w:rPr>
      </w:pPr>
      <w:r w:rsidRPr="00137111">
        <w:rPr>
          <w:sz w:val="24"/>
          <w:szCs w:val="24"/>
        </w:rPr>
        <w:t>Sydney-based | Open to contract or permanent roles | Willing to travel/relocate</w:t>
      </w:r>
    </w:p>
    <w:p w14:paraId="42B44E3B" w14:textId="77777777" w:rsidR="00BD3656" w:rsidRPr="003056E2" w:rsidRDefault="00000000" w:rsidP="003056E2">
      <w:pPr>
        <w:spacing w:after="120"/>
        <w:rPr>
          <w:i/>
          <w:iCs/>
          <w:sz w:val="24"/>
          <w:szCs w:val="24"/>
        </w:rPr>
      </w:pPr>
      <w:r w:rsidRPr="003056E2">
        <w:rPr>
          <w:i/>
          <w:iCs/>
          <w:sz w:val="24"/>
          <w:szCs w:val="24"/>
        </w:rPr>
        <w:t>References available upon request</w:t>
      </w:r>
    </w:p>
    <w:sectPr w:rsidR="00BD3656" w:rsidRPr="003056E2" w:rsidSect="009F13F8">
      <w:headerReference w:type="default" r:id="rId13"/>
      <w:type w:val="continuous"/>
      <w:pgSz w:w="12240" w:h="15840"/>
      <w:pgMar w:top="1456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D083D" w14:textId="77777777" w:rsidR="001C30EC" w:rsidRDefault="001C30EC" w:rsidP="00137111">
      <w:pPr>
        <w:spacing w:after="0" w:line="240" w:lineRule="auto"/>
      </w:pPr>
      <w:r>
        <w:separator/>
      </w:r>
    </w:p>
  </w:endnote>
  <w:endnote w:type="continuationSeparator" w:id="0">
    <w:p w14:paraId="04183D9C" w14:textId="77777777" w:rsidR="001C30EC" w:rsidRDefault="001C30EC" w:rsidP="00137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717E3" w14:textId="0B7965A9" w:rsidR="00137111" w:rsidRDefault="001371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3DB147" wp14:editId="7782585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87045" cy="404495"/>
              <wp:effectExtent l="0" t="0" r="8255" b="0"/>
              <wp:wrapNone/>
              <wp:docPr id="2106736509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7045" cy="404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99791C" w14:textId="6EC81C48" w:rsidR="00137111" w:rsidRPr="00137111" w:rsidRDefault="00137111" w:rsidP="0013711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1371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3DB14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8.35pt;height:31.8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" filled="f" stroked="f">
              <v:textbox style="mso-fit-shape-to-text:t" inset="0,0,0,15pt">
                <w:txbxContent>
                  <w:p w14:paraId="6499791C" w14:textId="6EC81C48" w:rsidR="00137111" w:rsidRPr="00137111" w:rsidRDefault="00137111" w:rsidP="0013711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137111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8A5E9" w14:textId="6690CAB3" w:rsidR="00137111" w:rsidRDefault="00A943A0">
    <w:pPr>
      <w:pStyle w:val="Footer"/>
    </w:pPr>
    <w:r>
      <w:ptab w:relativeTo="margin" w:alignment="center" w:leader="none"/>
    </w:r>
    <w:r w:rsidR="0058571C">
      <w:rPr>
        <w:noProof/>
      </w:rPr>
      <mc:AlternateContent>
        <mc:Choice Requires="wps">
          <w:drawing>
            <wp:anchor distT="182880" distB="182880" distL="114300" distR="114300" simplePos="0" relativeHeight="251664384" behindDoc="0" locked="0" layoutInCell="1" allowOverlap="0" wp14:anchorId="259F1277" wp14:editId="3ACBDF90">
              <wp:simplePos x="0" y="0"/>
              <wp:positionH relativeFrom="page">
                <wp:posOffset>691762</wp:posOffset>
              </wp:positionH>
              <wp:positionV relativeFrom="page">
                <wp:posOffset>9462052</wp:posOffset>
              </wp:positionV>
              <wp:extent cx="6440557" cy="393192"/>
              <wp:effectExtent l="0" t="0" r="0" b="6985"/>
              <wp:wrapTopAndBottom/>
              <wp:docPr id="13" name="Text Box 4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40557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202"/>
                            <w:gridCol w:w="9423"/>
                            <w:gridCol w:w="507"/>
                          </w:tblGrid>
                          <w:tr w:rsidR="0058571C" w14:paraId="22E886C2" w14:textId="77777777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4F81BD" w:themeFill="accent1"/>
                                <w:vAlign w:val="center"/>
                              </w:tcPr>
                              <w:p w14:paraId="61B48F5B" w14:textId="77777777" w:rsidR="0058571C" w:rsidRDefault="0058571C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31849B" w:themeFill="accent5" w:themeFillShade="BF"/>
                                <w:vAlign w:val="center"/>
                              </w:tcPr>
                              <w:p w14:paraId="66EC6E52" w14:textId="77777777" w:rsidR="0058571C" w:rsidRDefault="0058571C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4F81BD" w:themeFill="accent1"/>
                                <w:vAlign w:val="center"/>
                              </w:tcPr>
                              <w:p w14:paraId="17513EF2" w14:textId="77777777" w:rsidR="0058571C" w:rsidRDefault="0058571C" w:rsidP="00A943A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4D8686D5" w14:textId="77777777" w:rsidR="0058571C" w:rsidRDefault="0058571C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9F127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Color-block footer displaying page number" style="position:absolute;margin-left:54.45pt;margin-top:745.05pt;width:507.15pt;height:30.95pt;z-index:251664384;visibility:visible;mso-wrap-style:square;mso-width-percent:0;mso-height-percent:0;mso-wrap-distance-left:9pt;mso-wrap-distance-top:14.4pt;mso-wrap-distance-right:9pt;mso-wrap-distance-bottom:14.4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202"/>
                      <w:gridCol w:w="9423"/>
                      <w:gridCol w:w="507"/>
                    </w:tblGrid>
                    <w:tr w:rsidR="0058571C" w14:paraId="22E886C2" w14:textId="77777777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4F81BD" w:themeFill="accent1"/>
                          <w:vAlign w:val="center"/>
                        </w:tcPr>
                        <w:p w14:paraId="61B48F5B" w14:textId="77777777" w:rsidR="0058571C" w:rsidRDefault="0058571C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31849B" w:themeFill="accent5" w:themeFillShade="BF"/>
                          <w:vAlign w:val="center"/>
                        </w:tcPr>
                        <w:p w14:paraId="66EC6E52" w14:textId="77777777" w:rsidR="0058571C" w:rsidRDefault="0058571C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250" w:type="pct"/>
                          <w:shd w:val="clear" w:color="auto" w:fill="4F81BD" w:themeFill="accent1"/>
                          <w:vAlign w:val="center"/>
                        </w:tcPr>
                        <w:p w14:paraId="17513EF2" w14:textId="77777777" w:rsidR="0058571C" w:rsidRDefault="0058571C" w:rsidP="00A943A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4D8686D5" w14:textId="77777777" w:rsidR="0058571C" w:rsidRDefault="0058571C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6928C" w14:textId="1AF13412" w:rsidR="00137111" w:rsidRDefault="001371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2675628" wp14:editId="3120DC7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87045" cy="404495"/>
              <wp:effectExtent l="0" t="0" r="8255" b="0"/>
              <wp:wrapNone/>
              <wp:docPr id="1182769877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7045" cy="404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9B8E87" w14:textId="29B7A1BE" w:rsidR="00137111" w:rsidRPr="00137111" w:rsidRDefault="00137111" w:rsidP="0013711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1371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67562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alt="Internal" style="position:absolute;margin-left:0;margin-top:0;width:38.35pt;height:31.8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" filled="f" stroked="f">
              <v:textbox style="mso-fit-shape-to-text:t" inset="0,0,0,15pt">
                <w:txbxContent>
                  <w:p w14:paraId="4B9B8E87" w14:textId="29B7A1BE" w:rsidR="00137111" w:rsidRPr="00137111" w:rsidRDefault="00137111" w:rsidP="0013711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137111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31466" w14:textId="77777777" w:rsidR="001C30EC" w:rsidRDefault="001C30EC" w:rsidP="00137111">
      <w:pPr>
        <w:spacing w:after="0" w:line="240" w:lineRule="auto"/>
      </w:pPr>
      <w:r>
        <w:separator/>
      </w:r>
    </w:p>
  </w:footnote>
  <w:footnote w:type="continuationSeparator" w:id="0">
    <w:p w14:paraId="6947788D" w14:textId="77777777" w:rsidR="001C30EC" w:rsidRDefault="001C30EC" w:rsidP="00137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2FF20" w14:textId="16B10522" w:rsidR="00784993" w:rsidRDefault="00784993">
    <w:pPr>
      <w:pStyle w:val="Head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62336" behindDoc="0" locked="0" layoutInCell="1" allowOverlap="0" wp14:anchorId="201EA599" wp14:editId="270F37F5">
              <wp:simplePos x="0" y="0"/>
              <wp:positionH relativeFrom="page">
                <wp:posOffset>691763</wp:posOffset>
              </wp:positionH>
              <wp:positionV relativeFrom="page">
                <wp:posOffset>389614</wp:posOffset>
              </wp:positionV>
              <wp:extent cx="6368830" cy="393192"/>
              <wp:effectExtent l="0" t="0" r="13335" b="6985"/>
              <wp:wrapTopAndBottom/>
              <wp:docPr id="12" name="Text Box 6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6883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411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200"/>
                            <w:gridCol w:w="9318"/>
                            <w:gridCol w:w="1325"/>
                          </w:tblGrid>
                          <w:tr w:rsidR="00784993" w14:paraId="2F6C5D61" w14:textId="77777777" w:rsidTr="00100802">
                            <w:trPr>
                              <w:trHeight w:hRule="exact" w:val="360"/>
                            </w:trPr>
                            <w:tc>
                              <w:tcPr>
                                <w:tcW w:w="92" w:type="pct"/>
                                <w:shd w:val="clear" w:color="auto" w:fill="4F81BD" w:themeFill="accent1"/>
                                <w:vAlign w:val="center"/>
                              </w:tcPr>
                              <w:p w14:paraId="3D9DD929" w14:textId="77777777" w:rsidR="00784993" w:rsidRDefault="00784993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297" w:type="pct"/>
                                <w:shd w:val="clear" w:color="auto" w:fill="31849B" w:themeFill="accent5" w:themeFillShade="BF"/>
                                <w:vAlign w:val="center"/>
                              </w:tcPr>
                              <w:sdt>
                                <w:sdtPr>
                                  <w:rPr>
                                    <w:rFonts w:ascii="Amasis MT Pro Black" w:hAnsi="Amasis MT Pro Black"/>
                                    <w:b/>
                                    <w:bCs/>
                                    <w:color w:val="FFFFFF" w:themeColor="background1"/>
                                  </w:rPr>
                                  <w:alias w:val="Title"/>
                                  <w:tag w:val=""/>
                                  <w:id w:val="-102146930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BA0BC81" w14:textId="70F683CB" w:rsidR="00784993" w:rsidRDefault="00784993">
                                    <w:pPr>
                                      <w:pStyle w:val="Header"/>
                                      <w:tabs>
                                        <w:tab w:val="clear" w:pos="4680"/>
                                        <w:tab w:val="clear" w:pos="9360"/>
                                      </w:tabs>
                                      <w:spacing w:before="40" w:after="40"/>
                                      <w:ind w:left="144" w:right="144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784993">
                                      <w:rPr>
                                        <w:rFonts w:ascii="Amasis MT Pro Black" w:hAnsi="Amasis MT Pro Black"/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CONFIDENTIAL RESUME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611" w:type="pct"/>
                                <w:shd w:val="clear" w:color="auto" w:fill="4F81BD" w:themeFill="accent1"/>
                                <w:vAlign w:val="center"/>
                              </w:tcPr>
                              <w:p w14:paraId="106C8D10" w14:textId="77777777" w:rsidR="00784993" w:rsidRDefault="00784993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14:paraId="6B471F69" w14:textId="77777777" w:rsidR="00784993" w:rsidRDefault="00784993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1EA59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Color-block header displaying document title" style="position:absolute;margin-left:54.45pt;margin-top:30.7pt;width:501.5pt;height:30.95pt;z-index:251662336;visibility:visible;mso-wrap-style:square;mso-width-percent:0;mso-height-percent:0;mso-wrap-distance-left:9pt;mso-wrap-distance-top:14.4pt;mso-wrap-distance-right:9pt;mso-wrap-distance-bottom:14.4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" o:allowoverlap="f" filled="f" stroked="f" strokeweight=".5pt">
              <v:textbox inset="0,0,0,0">
                <w:txbxContent>
                  <w:tbl>
                    <w:tblPr>
                      <w:tblW w:w="5411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200"/>
                      <w:gridCol w:w="9318"/>
                      <w:gridCol w:w="1325"/>
                    </w:tblGrid>
                    <w:tr w:rsidR="00784993" w14:paraId="2F6C5D61" w14:textId="77777777" w:rsidTr="00100802">
                      <w:trPr>
                        <w:trHeight w:hRule="exact" w:val="360"/>
                      </w:trPr>
                      <w:tc>
                        <w:tcPr>
                          <w:tcW w:w="92" w:type="pct"/>
                          <w:shd w:val="clear" w:color="auto" w:fill="4F81BD" w:themeFill="accent1"/>
                          <w:vAlign w:val="center"/>
                        </w:tcPr>
                        <w:p w14:paraId="3D9DD929" w14:textId="77777777" w:rsidR="00784993" w:rsidRDefault="00784993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297" w:type="pct"/>
                          <w:shd w:val="clear" w:color="auto" w:fill="31849B" w:themeFill="accent5" w:themeFillShade="BF"/>
                          <w:vAlign w:val="center"/>
                        </w:tcPr>
                        <w:sdt>
                          <w:sdtPr>
                            <w:rPr>
                              <w:rFonts w:ascii="Amasis MT Pro Black" w:hAnsi="Amasis MT Pro Black"/>
                              <w:b/>
                              <w:bCs/>
                              <w:color w:val="FFFFFF" w:themeColor="background1"/>
                            </w:rPr>
                            <w:alias w:val="Title"/>
                            <w:tag w:val=""/>
                            <w:id w:val="-102146930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BA0BC81" w14:textId="70F683CB" w:rsidR="00784993" w:rsidRDefault="0078499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spacing w:before="40" w:after="40"/>
                                <w:ind w:left="144" w:right="144"/>
                                <w:rPr>
                                  <w:color w:val="FFFFFF" w:themeColor="background1"/>
                                </w:rPr>
                              </w:pPr>
                              <w:r w:rsidRPr="00784993">
                                <w:rPr>
                                  <w:rFonts w:ascii="Amasis MT Pro Black" w:hAnsi="Amasis MT Pro Black"/>
                                  <w:b/>
                                  <w:bCs/>
                                  <w:color w:val="FFFFFF" w:themeColor="background1"/>
                                </w:rPr>
                                <w:t>CONFIDENTIAL RESUME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611" w:type="pct"/>
                          <w:shd w:val="clear" w:color="auto" w:fill="4F81BD" w:themeFill="accent1"/>
                          <w:vAlign w:val="center"/>
                        </w:tcPr>
                        <w:p w14:paraId="106C8D10" w14:textId="77777777" w:rsidR="00784993" w:rsidRDefault="00784993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14:paraId="6B471F69" w14:textId="77777777" w:rsidR="00784993" w:rsidRDefault="00784993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44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content"/>
    </w:tblPr>
    <w:tblGrid>
      <w:gridCol w:w="157"/>
      <w:gridCol w:w="8167"/>
      <w:gridCol w:w="392"/>
    </w:tblGrid>
    <w:tr w:rsidR="009F13F8" w14:paraId="1F0ABA2D" w14:textId="77777777" w:rsidTr="009F13F8">
      <w:trPr>
        <w:trHeight w:hRule="exact" w:val="372"/>
      </w:trPr>
      <w:tc>
        <w:tcPr>
          <w:tcW w:w="90" w:type="pct"/>
          <w:shd w:val="clear" w:color="auto" w:fill="4F81BD" w:themeFill="accent1"/>
          <w:vAlign w:val="center"/>
        </w:tcPr>
        <w:p w14:paraId="245A1F86" w14:textId="77777777" w:rsidR="00A943A0" w:rsidRDefault="00A943A0" w:rsidP="00A943A0">
          <w:pPr>
            <w:pStyle w:val="Header"/>
            <w:tabs>
              <w:tab w:val="clear" w:pos="4680"/>
              <w:tab w:val="clear" w:pos="9360"/>
            </w:tabs>
            <w:spacing w:before="40" w:after="40"/>
            <w:rPr>
              <w:color w:val="FFFFFF" w:themeColor="background1"/>
            </w:rPr>
          </w:pPr>
        </w:p>
      </w:tc>
      <w:tc>
        <w:tcPr>
          <w:tcW w:w="4685" w:type="pct"/>
          <w:shd w:val="clear" w:color="auto" w:fill="31849B" w:themeFill="accent5" w:themeFillShade="BF"/>
          <w:vAlign w:val="center"/>
        </w:tcPr>
        <w:sdt>
          <w:sdtPr>
            <w:rPr>
              <w:rFonts w:ascii="Amasis MT Pro Black" w:hAnsi="Amasis MT Pro Black"/>
              <w:b/>
              <w:bCs/>
              <w:color w:val="FFFFFF" w:themeColor="background1"/>
            </w:rPr>
            <w:alias w:val="Title"/>
            <w:tag w:val=""/>
            <w:id w:val="-115321521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0781007" w14:textId="77777777" w:rsidR="00A943A0" w:rsidRDefault="00A943A0" w:rsidP="00A943A0">
              <w:pPr>
                <w:pStyle w:val="Header"/>
                <w:tabs>
                  <w:tab w:val="clear" w:pos="4680"/>
                  <w:tab w:val="clear" w:pos="9360"/>
                </w:tabs>
                <w:spacing w:before="40" w:after="40"/>
                <w:ind w:left="144" w:right="144"/>
                <w:rPr>
                  <w:color w:val="FFFFFF" w:themeColor="background1"/>
                </w:rPr>
              </w:pPr>
              <w:r w:rsidRPr="00784993">
                <w:rPr>
                  <w:rFonts w:ascii="Amasis MT Pro Black" w:hAnsi="Amasis MT Pro Black"/>
                  <w:b/>
                  <w:bCs/>
                  <w:color w:val="FFFFFF" w:themeColor="background1"/>
                </w:rPr>
                <w:t>CONFIDENTIAL RESUME</w:t>
              </w:r>
            </w:p>
          </w:sdtContent>
        </w:sdt>
      </w:tc>
      <w:tc>
        <w:tcPr>
          <w:tcW w:w="225" w:type="pct"/>
          <w:shd w:val="clear" w:color="auto" w:fill="4F81BD" w:themeFill="accent1"/>
          <w:vAlign w:val="center"/>
        </w:tcPr>
        <w:p w14:paraId="090BA6CD" w14:textId="77777777" w:rsidR="00A943A0" w:rsidRDefault="00A943A0" w:rsidP="00A943A0">
          <w:pPr>
            <w:pStyle w:val="Header"/>
            <w:tabs>
              <w:tab w:val="clear" w:pos="4680"/>
              <w:tab w:val="clear" w:pos="9360"/>
            </w:tabs>
            <w:spacing w:before="40" w:after="40"/>
            <w:jc w:val="center"/>
            <w:rPr>
              <w:color w:val="FFFFFF" w:themeColor="background1"/>
            </w:rPr>
          </w:pPr>
        </w:p>
      </w:tc>
    </w:tr>
  </w:tbl>
  <w:p w14:paraId="10669B6A" w14:textId="40E740F2" w:rsidR="00784993" w:rsidRDefault="007849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E10F17"/>
    <w:multiLevelType w:val="multilevel"/>
    <w:tmpl w:val="0A78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531210">
    <w:abstractNumId w:val="8"/>
  </w:num>
  <w:num w:numId="2" w16cid:durableId="1537310409">
    <w:abstractNumId w:val="6"/>
  </w:num>
  <w:num w:numId="3" w16cid:durableId="1011180949">
    <w:abstractNumId w:val="5"/>
  </w:num>
  <w:num w:numId="4" w16cid:durableId="1643582132">
    <w:abstractNumId w:val="4"/>
  </w:num>
  <w:num w:numId="5" w16cid:durableId="198402131">
    <w:abstractNumId w:val="7"/>
  </w:num>
  <w:num w:numId="6" w16cid:durableId="515969688">
    <w:abstractNumId w:val="3"/>
  </w:num>
  <w:num w:numId="7" w16cid:durableId="1780248393">
    <w:abstractNumId w:val="2"/>
  </w:num>
  <w:num w:numId="8" w16cid:durableId="1912544211">
    <w:abstractNumId w:val="1"/>
  </w:num>
  <w:num w:numId="9" w16cid:durableId="1800417581">
    <w:abstractNumId w:val="0"/>
  </w:num>
  <w:num w:numId="10" w16cid:durableId="5402848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768D"/>
    <w:rsid w:val="00034616"/>
    <w:rsid w:val="0006063C"/>
    <w:rsid w:val="00092C00"/>
    <w:rsid w:val="00100802"/>
    <w:rsid w:val="00137111"/>
    <w:rsid w:val="0015074B"/>
    <w:rsid w:val="001B2F03"/>
    <w:rsid w:val="001C30EC"/>
    <w:rsid w:val="00273553"/>
    <w:rsid w:val="00286028"/>
    <w:rsid w:val="00286504"/>
    <w:rsid w:val="0029639D"/>
    <w:rsid w:val="003056E2"/>
    <w:rsid w:val="00326F90"/>
    <w:rsid w:val="003F61FD"/>
    <w:rsid w:val="004419B4"/>
    <w:rsid w:val="004747CD"/>
    <w:rsid w:val="005776C1"/>
    <w:rsid w:val="0058571C"/>
    <w:rsid w:val="005D3379"/>
    <w:rsid w:val="00612CD1"/>
    <w:rsid w:val="00673A91"/>
    <w:rsid w:val="006B42C6"/>
    <w:rsid w:val="00784993"/>
    <w:rsid w:val="007C5B7C"/>
    <w:rsid w:val="008F5150"/>
    <w:rsid w:val="00917BF6"/>
    <w:rsid w:val="009F13F8"/>
    <w:rsid w:val="00A55003"/>
    <w:rsid w:val="00A943A0"/>
    <w:rsid w:val="00AA1D8D"/>
    <w:rsid w:val="00AA6194"/>
    <w:rsid w:val="00AC15A0"/>
    <w:rsid w:val="00B47730"/>
    <w:rsid w:val="00B53CCF"/>
    <w:rsid w:val="00B56A74"/>
    <w:rsid w:val="00B6227A"/>
    <w:rsid w:val="00BD3656"/>
    <w:rsid w:val="00C01046"/>
    <w:rsid w:val="00C109A7"/>
    <w:rsid w:val="00C53E01"/>
    <w:rsid w:val="00C66CDA"/>
    <w:rsid w:val="00CB0664"/>
    <w:rsid w:val="00D34C18"/>
    <w:rsid w:val="00DA5649"/>
    <w:rsid w:val="00DC52EF"/>
    <w:rsid w:val="00E877EE"/>
    <w:rsid w:val="00EC2242"/>
    <w:rsid w:val="00F16557"/>
    <w:rsid w:val="00F528A2"/>
    <w:rsid w:val="00FB04D4"/>
    <w:rsid w:val="00FC33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096EBB"/>
  <w14:defaultImageDpi w14:val="300"/>
  <w15:docId w15:val="{CC0E40E8-8BDF-443C-BED0-E507F984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qFormat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008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8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080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7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eepakunwarchettr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CONFIDENTIAL RESUME</vt:lpstr>
    </vt:vector>
  </TitlesOfParts>
  <Manager/>
  <Company/>
  <LinksUpToDate>false</LinksUpToDate>
  <CharactersWithSpaces>4440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CONFIDENTIAL RESUME</dc:title>
  <dc:subject/>
  <dc:creator>python-docx</dc:creator>
  <cp:keywords/>
  <dc:description>generated by python-docx</dc:description>
  <cp:lastModifiedBy>Sudeep KC (Capgemini)</cp:lastModifiedBy>
  <cp:revision>9</cp:revision>
  <dcterms:created xsi:type="dcterms:W3CDTF">2025-08-13T00:38:00Z</dcterms:created>
  <dcterms:modified xsi:type="dcterms:W3CDTF">2025-08-13T00:46:00Z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467fa2d5,7d923f7d,205c3471</vt:lpwstr>
  </property>
  <property fmtid="{D5CDD505-2E9C-101B-9397-08002B2CF9AE}" pid="3" name="ClassificationContentMarkingFooterFontProps">
    <vt:lpwstr>#000000,12,Calibri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a095bee8-bb74-498b-a6ba-2abf2815111a_Enabled">
    <vt:lpwstr>true</vt:lpwstr>
  </property>
  <property fmtid="{D5CDD505-2E9C-101B-9397-08002B2CF9AE}" pid="6" name="MSIP_Label_a095bee8-bb74-498b-a6ba-2abf2815111a_SetDate">
    <vt:lpwstr>2025-08-07T06:54:40Z</vt:lpwstr>
  </property>
  <property fmtid="{D5CDD505-2E9C-101B-9397-08002B2CF9AE}" pid="7" name="MSIP_Label_a095bee8-bb74-498b-a6ba-2abf2815111a_Method">
    <vt:lpwstr>Standard</vt:lpwstr>
  </property>
  <property fmtid="{D5CDD505-2E9C-101B-9397-08002B2CF9AE}" pid="8" name="MSIP_Label_a095bee8-bb74-498b-a6ba-2abf2815111a_Name">
    <vt:lpwstr>a095bee8-bb74-498b-a6ba-2abf2815111a</vt:lpwstr>
  </property>
  <property fmtid="{D5CDD505-2E9C-101B-9397-08002B2CF9AE}" pid="9" name="MSIP_Label_a095bee8-bb74-498b-a6ba-2abf2815111a_SiteId">
    <vt:lpwstr>0f004b2e-fb07-45e7-a568-caf4905b0339</vt:lpwstr>
  </property>
  <property fmtid="{D5CDD505-2E9C-101B-9397-08002B2CF9AE}" pid="10" name="MSIP_Label_a095bee8-bb74-498b-a6ba-2abf2815111a_ActionId">
    <vt:lpwstr>12c26653-eb84-4df8-9608-79fbf72ae9a7</vt:lpwstr>
  </property>
  <property fmtid="{D5CDD505-2E9C-101B-9397-08002B2CF9AE}" pid="11" name="MSIP_Label_a095bee8-bb74-498b-a6ba-2abf2815111a_ContentBits">
    <vt:lpwstr>2</vt:lpwstr>
  </property>
  <property fmtid="{D5CDD505-2E9C-101B-9397-08002B2CF9AE}" pid="12" name="MSIP_Label_a095bee8-bb74-498b-a6ba-2abf2815111a_Tag">
    <vt:lpwstr>10, 3, 0, 1</vt:lpwstr>
  </property>
</Properties>
</file>